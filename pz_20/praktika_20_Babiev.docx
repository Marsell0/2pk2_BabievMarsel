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Отчёт о выполнении практики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№20</w:t>
      </w:r>
    </w:p>
    <w:p>
      <w:pPr>
        <w:numPr>
          <w:ilvl w:val="0"/>
          <w:numId w:val="11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многократном нажатии клавиши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(запуска стандартной отладки) мы можем увидеть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что счетчик цикла меняет своё значение. Следовательно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 помощью клавиши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мы можем перемещаться по итерациям цикла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не проходя по всем строкам кода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как при использовании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Шаг с заходом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”(F11).</w:t>
      </w:r>
    </w:p>
    <w:p>
      <w:pPr>
        <w:numPr>
          <w:numId w:val="0"/>
        </w:numPr>
        <w:ind w:left="567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="567" w:leftChars="0"/>
        <w:jc w:val="both"/>
      </w:pPr>
      <w:r>
        <w:drawing>
          <wp:inline distT="0" distB="0" distL="114300" distR="114300">
            <wp:extent cx="5274310" cy="4777105"/>
            <wp:effectExtent l="0" t="0" r="1397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7" w:leftChars="0"/>
        <w:jc w:val="both"/>
        <w:rPr>
          <w:rFonts w:hint="default"/>
          <w:lang w:val="ru-RU"/>
        </w:rPr>
      </w:pPr>
    </w:p>
    <w:p>
      <w:pPr>
        <w:numPr>
          <w:ilvl w:val="0"/>
          <w:numId w:val="11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Вкладка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Видимые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показывает нам переменные и данные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 которыми мы работаем на данной строке цикла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то время как вкладка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Локальные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”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показывает нам все локальные переменные метода.</w:t>
      </w:r>
    </w:p>
    <w:p>
      <w:pPr>
        <w:numPr>
          <w:numId w:val="0"/>
        </w:numPr>
        <w:ind w:left="567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="567" w:leftChars="0"/>
        <w:jc w:val="both"/>
      </w:pPr>
      <w:r>
        <w:drawing>
          <wp:inline distT="0" distB="0" distL="114300" distR="114300">
            <wp:extent cx="5270500" cy="1044575"/>
            <wp:effectExtent l="0" t="0" r="2540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7" w:leftChars="0"/>
        <w:jc w:val="both"/>
      </w:pPr>
    </w:p>
    <w:p>
      <w:pPr>
        <w:numPr>
          <w:numId w:val="0"/>
        </w:numPr>
        <w:ind w:left="567" w:leftChars="0"/>
        <w:jc w:val="both"/>
      </w:pPr>
      <w:r>
        <w:drawing>
          <wp:inline distT="0" distB="0" distL="114300" distR="114300">
            <wp:extent cx="5270500" cy="1126490"/>
            <wp:effectExtent l="0" t="0" r="2540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567" w:leftChars="0"/>
        <w:jc w:val="both"/>
        <w:rPr>
          <w:rFonts w:hint="default"/>
          <w:lang w:val="ru-RU"/>
        </w:rPr>
      </w:pPr>
    </w:p>
    <w:p>
      <w:pPr>
        <w:numPr>
          <w:ilvl w:val="0"/>
          <w:numId w:val="11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Стек вызовов при отладке показывает нам все вызовы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произошедшие до точки останова. Также показывает в каком методе находится точка останова и на какой строке сейчас выполняется код.</w:t>
      </w:r>
    </w:p>
    <w:p>
      <w:pPr>
        <w:numPr>
          <w:numId w:val="0"/>
        </w:numPr>
        <w:ind w:left="567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1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Возникновение ошибки в ходе отладки вызовет всплывающее окно возле строки с ошибкой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 котором будет описан характер ошибки и из-за чего она возникла</w:t>
      </w:r>
    </w:p>
    <w:p>
      <w:pPr>
        <w:numPr>
          <w:numId w:val="0"/>
        </w:numPr>
        <w:ind w:left="567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>
      <w:pPr>
        <w:numPr>
          <w:ilvl w:val="0"/>
          <w:numId w:val="11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Была добавлена обработка конкретно нашего исключения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(IndexOutOfRange)</w:t>
      </w:r>
    </w:p>
    <w:p>
      <w:pPr>
        <w:numPr>
          <w:numId w:val="0"/>
        </w:numPr>
        <w:ind w:left="567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503420" cy="1150620"/>
            <wp:effectExtent l="0" t="0" r="762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6D2CD56B"/>
    <w:multiLevelType w:val="singleLevel"/>
    <w:tmpl w:val="6D2CD56B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EA7F85"/>
    <w:rsid w:val="085554A0"/>
    <w:rsid w:val="0A795084"/>
    <w:rsid w:val="1FBA3E26"/>
    <w:rsid w:val="24353F72"/>
    <w:rsid w:val="3D2E204C"/>
    <w:rsid w:val="4E5B2BE1"/>
    <w:rsid w:val="68CC4BBD"/>
    <w:rsid w:val="7144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left="567" w:firstLine="0"/>
      <w:jc w:val="both"/>
    </w:pPr>
    <w:rPr>
      <w:rFonts w:asciiTheme="minorHAnsi" w:hAnsiTheme="minorHAnsi" w:eastAsiaTheme="minorEastAsia" w:cstheme="minorBidi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left="567" w:firstLine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шарага заголовок"/>
    <w:basedOn w:val="1"/>
    <w:uiPriority w:val="0"/>
    <w:pPr>
      <w:tabs>
        <w:tab w:val="left" w:pos="360"/>
      </w:tabs>
      <w:spacing w:before="567" w:after="1135" w:afterLines="1135"/>
      <w:ind w:firstLine="709"/>
      <w:jc w:val="both"/>
    </w:pPr>
    <w:rPr>
      <w:rFonts w:ascii="Times New Roman" w:hAnsi="Times New Roman" w:cs="Times New Roman"/>
      <w:b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2022-10-12T03:34:00Z</dcterms:created>
  <dc:creator>Mars</dc:creator>
  <cp:lastModifiedBy>Marsello</cp:lastModifiedBy>
  <dcterms:modified xsi:type="dcterms:W3CDTF">2023-01-16T10:49:27Z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6EF355311AA6408BB26B63BFB6604182</vt:lpwstr>
  </property>
</Properties>
</file>